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BF15" w14:textId="77777777" w:rsidR="000E6E3D" w:rsidRDefault="00000000">
      <w:pPr>
        <w:pStyle w:val="Ttulo1"/>
      </w:pPr>
      <w:r>
        <w:t>Guía compacta de Memoria Virtual</w:t>
      </w:r>
    </w:p>
    <w:p w14:paraId="0AEF75E1" w14:textId="77777777" w:rsidR="000E6E3D" w:rsidRDefault="00000000">
      <w:pPr>
        <w:pStyle w:val="Ttulo2"/>
      </w:pPr>
      <w:r>
        <w:t>1. ¿Qué es la memoria virtual?</w:t>
      </w:r>
    </w:p>
    <w:p w14:paraId="1F89E5EC" w14:textId="77777777" w:rsidR="000E6E3D" w:rsidRDefault="00000000">
      <w:r>
        <w:t>Abstracción que permite a cada proceso “creer” que dispone de un espacio de direcciones continuo y amplio. Proporciona aislamiento entre procesos y hace posible utilizar más espacio lógico que RAM física, almacenando páginas poco usadas en disco.</w:t>
      </w:r>
    </w:p>
    <w:p w14:paraId="08465685" w14:textId="77777777" w:rsidR="000E6E3D" w:rsidRDefault="00000000">
      <w:pPr>
        <w:pStyle w:val="Ttulo2"/>
      </w:pPr>
      <w:r>
        <w:t>2. Paginación: páginas ↔ frames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6E3D" w14:paraId="1C5813C9" w14:textId="77777777" w:rsidTr="000E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71E03F" w14:textId="77777777" w:rsidR="000E6E3D" w:rsidRDefault="00000000">
            <w:r>
              <w:t>Concepto</w:t>
            </w:r>
          </w:p>
        </w:tc>
        <w:tc>
          <w:tcPr>
            <w:tcW w:w="2880" w:type="dxa"/>
          </w:tcPr>
          <w:p w14:paraId="64B47FA4" w14:textId="77777777" w:rsidR="000E6E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memoria virtual</w:t>
            </w:r>
          </w:p>
        </w:tc>
        <w:tc>
          <w:tcPr>
            <w:tcW w:w="2880" w:type="dxa"/>
          </w:tcPr>
          <w:p w14:paraId="7B919D9A" w14:textId="77777777" w:rsidR="000E6E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memoria física</w:t>
            </w:r>
          </w:p>
        </w:tc>
      </w:tr>
      <w:tr w:rsidR="000E6E3D" w14:paraId="49D39BBE" w14:textId="77777777" w:rsidTr="000E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FBBCCA" w14:textId="77777777" w:rsidR="000E6E3D" w:rsidRDefault="00000000">
            <w:r>
              <w:t>Bloque</w:t>
            </w:r>
          </w:p>
        </w:tc>
        <w:tc>
          <w:tcPr>
            <w:tcW w:w="2880" w:type="dxa"/>
          </w:tcPr>
          <w:p w14:paraId="4986891E" w14:textId="77777777" w:rsidR="000E6E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</w:t>
            </w:r>
          </w:p>
        </w:tc>
        <w:tc>
          <w:tcPr>
            <w:tcW w:w="2880" w:type="dxa"/>
          </w:tcPr>
          <w:p w14:paraId="494727ED" w14:textId="77777777" w:rsidR="000E6E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</w:t>
            </w:r>
          </w:p>
        </w:tc>
      </w:tr>
    </w:tbl>
    <w:p w14:paraId="560AB066" w14:textId="77777777" w:rsidR="000E6E3D" w:rsidRDefault="00000000">
      <w:r>
        <w:t>El tamaño de página y de frame es idéntico, por lo que el desplazamiento (offset) es el mismo en ambas direcciones.</w:t>
      </w:r>
    </w:p>
    <w:p w14:paraId="731E13DD" w14:textId="77777777" w:rsidR="000E6E3D" w:rsidRDefault="00000000">
      <w:pPr>
        <w:pStyle w:val="Ttulo2"/>
      </w:pPr>
      <w:r>
        <w:t>3. Formato de las direcciones</w:t>
      </w:r>
    </w:p>
    <w:p w14:paraId="63ED0B2E" w14:textId="77777777" w:rsidR="000E6E3D" w:rsidRDefault="00000000">
      <w:r>
        <w:t>Para una página de 2^p bytes dentro de un espacio de 2^m bytes:</w:t>
      </w:r>
    </w:p>
    <w:p w14:paraId="17D2D455" w14:textId="77777777" w:rsidR="000E6E3D" w:rsidRDefault="00000000">
      <w:r>
        <w:t>Dirección virtual (m bits) = [Número de página (m-p bits)] | [Offset (p bits)]</w:t>
      </w:r>
    </w:p>
    <w:p w14:paraId="0E287495" w14:textId="77777777" w:rsidR="000E6E3D" w:rsidRDefault="00000000">
      <w:r>
        <w:t>Dirección física (n bits) = [Número de frame (n-p bits)] | [Offset (p bits)]</w:t>
      </w:r>
    </w:p>
    <w:p w14:paraId="410D3858" w14:textId="77777777" w:rsidR="000E6E3D" w:rsidRDefault="00000000">
      <w:pPr>
        <w:pStyle w:val="Ttulo2"/>
      </w:pPr>
      <w:r>
        <w:t>4. Traducción paso a paso</w:t>
      </w:r>
    </w:p>
    <w:p w14:paraId="333754FF" w14:textId="77777777" w:rsidR="000E6E3D" w:rsidRDefault="00000000">
      <w:r>
        <w:t>1. TLB: si hay hit, obtenemos el número de frame de inmediato.</w:t>
      </w:r>
      <w:r>
        <w:br/>
        <w:t>2. Si hay miss en TLB, se consulta la tabla de páginas.</w:t>
      </w:r>
      <w:r>
        <w:br/>
        <w:t>3. Si la entrada es válida, actualiza el TLB; si no, ocurre un page fault.</w:t>
      </w:r>
      <w:r>
        <w:br/>
        <w:t>4. Con el frame + offset se genera la dirección física y se accede a caché/RAM.</w:t>
      </w:r>
    </w:p>
    <w:p w14:paraId="6CC489FC" w14:textId="77777777" w:rsidR="000E6E3D" w:rsidRDefault="00000000">
      <w:pPr>
        <w:pStyle w:val="Ttulo2"/>
      </w:pPr>
      <w:r>
        <w:t>5. Page fault</w:t>
      </w:r>
    </w:p>
    <w:p w14:paraId="4AEE7019" w14:textId="77777777" w:rsidR="000E6E3D" w:rsidRDefault="00000000">
      <w:r>
        <w:t>El sistema operativo copia la página desde disco a un frame, actualiza la tabla de páginas y el TLB, y reintenta la instrucción.</w:t>
      </w:r>
    </w:p>
    <w:p w14:paraId="384F4A1F" w14:textId="77777777" w:rsidR="000E6E3D" w:rsidRDefault="00000000">
      <w:pPr>
        <w:pStyle w:val="Ttulo2"/>
      </w:pPr>
      <w:r>
        <w:t>6. Tiempo de acceso efectivo (EAT)</w:t>
      </w:r>
    </w:p>
    <w:p w14:paraId="54DB5556" w14:textId="77777777" w:rsidR="000E6E3D" w:rsidRDefault="00000000">
      <w:r>
        <w:t>EAT = T_TLB + (1 - hit_TLB) * T_PT + tasa_fallos * T_PF</w:t>
      </w:r>
    </w:p>
    <w:p w14:paraId="7D65A86B" w14:textId="77777777" w:rsidR="000E6E3D" w:rsidRDefault="00000000">
      <w:pPr>
        <w:pStyle w:val="Ttulo2"/>
      </w:pPr>
      <w:r>
        <w:t>7. Interacción con la caché</w:t>
      </w:r>
    </w:p>
    <w:p w14:paraId="3FFB0B74" w14:textId="77777777" w:rsidR="000E6E3D" w:rsidRDefault="00000000">
      <w:r>
        <w:t>Después de traducir la dirección física, se busca en la caché (hit → pocos ns, miss → acceso a RAM y carga del bloque).</w:t>
      </w:r>
    </w:p>
    <w:p w14:paraId="1CF34147" w14:textId="77777777" w:rsidR="000E6E3D" w:rsidRDefault="00000000">
      <w:pPr>
        <w:pStyle w:val="Ttulo2"/>
      </w:pPr>
      <w:r>
        <w:t>8. Políticas de miss de escritura</w:t>
      </w:r>
    </w:p>
    <w:p w14:paraId="3B1BF5FE" w14:textId="77777777" w:rsidR="000E6E3D" w:rsidRDefault="00000000">
      <w:r>
        <w:t>Write-allocate: trae el bloque al miss; Write-around: escribe directo en RAM.</w:t>
      </w:r>
    </w:p>
    <w:p w14:paraId="3AB8E9C4" w14:textId="77777777" w:rsidR="000E6E3D" w:rsidRDefault="00000000">
      <w:pPr>
        <w:pStyle w:val="Ttulo2"/>
      </w:pPr>
      <w:r>
        <w:t>9. Políticas de escritura</w:t>
      </w:r>
    </w:p>
    <w:p w14:paraId="62ECCB88" w14:textId="77777777" w:rsidR="000E6E3D" w:rsidRDefault="00000000">
      <w:r>
        <w:t>Write-through: actualiza caché y RAM al mismo tiempo.</w:t>
      </w:r>
      <w:r>
        <w:br/>
        <w:t>Write-back: solo actualiza la caché y escribe a RAM al reemplazar el bloque (dirty bit).</w:t>
      </w:r>
    </w:p>
    <w:p w14:paraId="31491D9D" w14:textId="77777777" w:rsidR="000E6E3D" w:rsidRDefault="00000000">
      <w:pPr>
        <w:pStyle w:val="Ttulo2"/>
      </w:pPr>
      <w:r>
        <w:lastRenderedPageBreak/>
        <w:t>10. Flujo completo (resumen visual)</w:t>
      </w:r>
    </w:p>
    <w:p w14:paraId="5D01D784" w14:textId="77777777" w:rsidR="000E6E3D" w:rsidRDefault="00000000">
      <w:r>
        <w:t>El diagrama siguiente muestra el camino de la dirección virtual a la física con TLB, tabla de páginas, caché y manejo de page fault:</w:t>
      </w:r>
    </w:p>
    <w:p w14:paraId="2AB5C7BC" w14:textId="77777777" w:rsidR="000E6E3D" w:rsidRDefault="00000000">
      <w:pPr>
        <w:rPr>
          <w:noProof/>
        </w:rPr>
      </w:pPr>
      <w:r>
        <w:rPr>
          <w:noProof/>
        </w:rPr>
        <w:drawing>
          <wp:inline distT="0" distB="0" distL="0" distR="0" wp14:anchorId="1ABC368A" wp14:editId="41850B4C">
            <wp:extent cx="4114800" cy="416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71b2c0-33d4-4c00-8d8b-c73d7171036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EDE" w14:textId="77777777" w:rsidR="00BA1D77" w:rsidRPr="00BA1D77" w:rsidRDefault="00BA1D77" w:rsidP="00BA1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BA1D77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t>Lectura paso a paso del diagrama</w:t>
      </w:r>
    </w:p>
    <w:p w14:paraId="6EEE0D96" w14:textId="77777777" w:rsidR="00BA1D77" w:rsidRPr="00BA1D77" w:rsidRDefault="00BA1D77" w:rsidP="00BA1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A1D77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/>
        </w:rPr>
        <w:t>(numeramos las flechas azules para que sigas el recorrido lógico)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664"/>
        <w:gridCol w:w="5702"/>
      </w:tblGrid>
      <w:tr w:rsidR="00BA1D77" w:rsidRPr="00BA1D77" w14:paraId="0ED77242" w14:textId="77777777" w:rsidTr="00BA1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C25C2" w14:textId="77777777" w:rsidR="00BA1D77" w:rsidRPr="00BA1D77" w:rsidRDefault="00BA1D77" w:rsidP="00BA1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4915D77" w14:textId="77777777" w:rsidR="00BA1D77" w:rsidRPr="00BA1D77" w:rsidRDefault="00BA1D77" w:rsidP="00BA1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Qué componente interviene</w:t>
            </w:r>
          </w:p>
        </w:tc>
        <w:tc>
          <w:tcPr>
            <w:tcW w:w="0" w:type="auto"/>
            <w:vAlign w:val="center"/>
            <w:hideMark/>
          </w:tcPr>
          <w:p w14:paraId="17BB7DD7" w14:textId="77777777" w:rsidR="00BA1D77" w:rsidRPr="00BA1D77" w:rsidRDefault="00BA1D77" w:rsidP="00BA1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Qué ocurre exactamente</w:t>
            </w:r>
          </w:p>
        </w:tc>
      </w:tr>
      <w:tr w:rsidR="00BA1D77" w:rsidRPr="00BA1D77" w14:paraId="77185555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F696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14:paraId="0F6EC391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CPU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emite una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dirección virtual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>Está dividida en: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Page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(n.º de página virtual).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Offset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(desplazamiento dentro de la página).</w:t>
            </w:r>
          </w:p>
        </w:tc>
        <w:tc>
          <w:tcPr>
            <w:tcW w:w="0" w:type="auto"/>
            <w:vAlign w:val="center"/>
            <w:hideMark/>
          </w:tcPr>
          <w:p w14:paraId="27515AE2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Ningún dato real se toca aún; solo se forma la dirección.</w:t>
            </w:r>
          </w:p>
        </w:tc>
      </w:tr>
      <w:tr w:rsidR="00BA1D77" w:rsidRPr="00BA1D77" w14:paraId="4C04B2BD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E97C9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14:paraId="2861E83E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TLB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Translation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Look</w:t>
            </w:r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-aside Buffer)</w:t>
            </w:r>
          </w:p>
        </w:tc>
        <w:tc>
          <w:tcPr>
            <w:tcW w:w="0" w:type="auto"/>
            <w:vAlign w:val="center"/>
            <w:hideMark/>
          </w:tcPr>
          <w:p w14:paraId="4F174D7E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Es una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mini-caché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de traducciones página ↔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>Busca el n.º de página en sus entradas.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TLB hit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ya conoce el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físico → salta al paso </w:t>
            </w:r>
            <w:r w:rsidRPr="00BA1D77">
              <w:rPr>
                <w:rFonts w:ascii="Cambria Math" w:eastAsia="Times New Roman" w:hAnsi="Cambria Math" w:cs="Cambria Math"/>
                <w:sz w:val="24"/>
                <w:szCs w:val="24"/>
                <w:lang w:val="es-PE" w:eastAsia="es-PE"/>
              </w:rPr>
              <w:lastRenderedPageBreak/>
              <w:t>④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TLB miss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pasa al paso </w:t>
            </w:r>
            <w:r w:rsidRPr="00BA1D77">
              <w:rPr>
                <w:rFonts w:ascii="Cambria Math" w:eastAsia="Times New Roman" w:hAnsi="Cambria Math" w:cs="Cambria Math"/>
                <w:sz w:val="24"/>
                <w:szCs w:val="24"/>
                <w:lang w:val="es-PE" w:eastAsia="es-PE"/>
              </w:rPr>
              <w:t>③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BA1D77" w:rsidRPr="00BA1D77" w14:paraId="0941E5A7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DFF0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lastRenderedPageBreak/>
              <w:t>③</w:t>
            </w:r>
          </w:p>
        </w:tc>
        <w:tc>
          <w:tcPr>
            <w:tcW w:w="0" w:type="auto"/>
            <w:vAlign w:val="center"/>
            <w:hideMark/>
          </w:tcPr>
          <w:p w14:paraId="0C20EDE1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Tabla de páginas (Page Table)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en la RAM</w:t>
            </w:r>
          </w:p>
        </w:tc>
        <w:tc>
          <w:tcPr>
            <w:tcW w:w="0" w:type="auto"/>
            <w:vAlign w:val="center"/>
            <w:hideMark/>
          </w:tcPr>
          <w:p w14:paraId="66529598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Se indexa con el n.º de página que vino de la CPU.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Hay dos casos: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a)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Entrada válida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(la página ya está en RAM) → devuelve el n.º de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actualiza el TLB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(flecha “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Update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TLB”) y salta al paso </w:t>
            </w:r>
            <w:r w:rsidRPr="00BA1D77">
              <w:rPr>
                <w:rFonts w:ascii="Cambria Math" w:eastAsia="Times New Roman" w:hAnsi="Cambria Math" w:cs="Cambria Math"/>
                <w:sz w:val="24"/>
                <w:szCs w:val="24"/>
                <w:lang w:val="es-PE" w:eastAsia="es-PE"/>
              </w:rPr>
              <w:t>④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b)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Entrada inválida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ocurre un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page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fault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salta al paso </w:t>
            </w:r>
            <w:r w:rsidRPr="00BA1D77">
              <w:rPr>
                <w:rFonts w:ascii="Cambria Math" w:eastAsia="Times New Roman" w:hAnsi="Cambria Math" w:cs="Cambria Math"/>
                <w:sz w:val="24"/>
                <w:szCs w:val="24"/>
                <w:lang w:val="es-PE" w:eastAsia="es-PE"/>
              </w:rPr>
              <w:t>⑤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BA1D77" w:rsidRPr="00BA1D77" w14:paraId="21E76238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EDB1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14:paraId="579277B7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Formación de la dirección física</w:t>
            </w:r>
          </w:p>
        </w:tc>
        <w:tc>
          <w:tcPr>
            <w:tcW w:w="0" w:type="auto"/>
            <w:vAlign w:val="center"/>
            <w:hideMark/>
          </w:tcPr>
          <w:p w14:paraId="29078E35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Offset (no cambia nunca) se concatena con el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físico obtenido.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Esa dirección física se usa para acceder a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caché L1/L2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y, si es necesario, a la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RAM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(bloque resaltado en azul).</w:t>
            </w:r>
          </w:p>
        </w:tc>
      </w:tr>
      <w:tr w:rsidR="00BA1D77" w:rsidRPr="00BA1D77" w14:paraId="38B7D9D4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C573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14:paraId="2636B514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Page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fault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→ Interviene el Sistema Operativo</w:t>
            </w:r>
          </w:p>
        </w:tc>
        <w:tc>
          <w:tcPr>
            <w:tcW w:w="0" w:type="auto"/>
            <w:vAlign w:val="center"/>
            <w:hideMark/>
          </w:tcPr>
          <w:p w14:paraId="1BCD941D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1. El SO detiene la CPU.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2. Localiza la página en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disco/SSD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(círculo “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Secondary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Memory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”).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3. Elige un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libre o expulsa uno (si expulsa un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“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dirty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”, lo escribe a disco).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4.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Carga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la página desde disco a ese </w:t>
            </w:r>
            <w:proofErr w:type="spellStart"/>
            <w:proofErr w:type="gram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frame</w:t>
            </w:r>
            <w:proofErr w:type="spellEnd"/>
            <w:proofErr w:type="gram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(flecha “Load Page in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Physical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Memory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”).</w:t>
            </w:r>
          </w:p>
        </w:tc>
      </w:tr>
      <w:tr w:rsidR="00BA1D77" w:rsidRPr="00BA1D77" w14:paraId="114499E0" w14:textId="77777777" w:rsidTr="00BA1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63D3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val="es-PE" w:eastAsia="es-PE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14:paraId="41FE45E8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Actualizaciones</w:t>
            </w:r>
          </w:p>
        </w:tc>
        <w:tc>
          <w:tcPr>
            <w:tcW w:w="0" w:type="auto"/>
            <w:vAlign w:val="center"/>
            <w:hideMark/>
          </w:tcPr>
          <w:p w14:paraId="52CCAE39" w14:textId="77777777" w:rsidR="00BA1D77" w:rsidRPr="00BA1D77" w:rsidRDefault="00BA1D77" w:rsidP="00BA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Después de cargarla: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Marca la entrada correspondiente como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válida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en la tabla de páginas (flecha “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Update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Page Table”).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Inserta la nueva traducción en el </w:t>
            </w:r>
            <w:r w:rsidRPr="00BA1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TLB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(flecha “</w:t>
            </w:r>
            <w:proofErr w:type="spellStart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Update</w:t>
            </w:r>
            <w:proofErr w:type="spellEnd"/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TLB”). 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br/>
              <w:t xml:space="preserve">• Retoma la instrucción fallida → ahora volverá al paso </w:t>
            </w:r>
            <w:r w:rsidRPr="00BA1D77">
              <w:rPr>
                <w:rFonts w:ascii="Cambria Math" w:eastAsia="Times New Roman" w:hAnsi="Cambria Math" w:cs="Cambria Math"/>
                <w:sz w:val="24"/>
                <w:szCs w:val="24"/>
                <w:lang w:val="es-PE" w:eastAsia="es-PE"/>
              </w:rPr>
              <w:t>④</w:t>
            </w:r>
            <w:r w:rsidRPr="00BA1D77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y seguirá normalmente.</w:t>
            </w:r>
          </w:p>
        </w:tc>
      </w:tr>
    </w:tbl>
    <w:p w14:paraId="26BB72EE" w14:textId="77777777" w:rsidR="00BA1D77" w:rsidRPr="00BA1D77" w:rsidRDefault="00BA1D77" w:rsidP="00BA1D77">
      <w:pPr>
        <w:ind w:firstLine="720"/>
      </w:pPr>
    </w:p>
    <w:sectPr w:rsidR="00BA1D77" w:rsidRPr="00BA1D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832347">
    <w:abstractNumId w:val="8"/>
  </w:num>
  <w:num w:numId="2" w16cid:durableId="1297419834">
    <w:abstractNumId w:val="6"/>
  </w:num>
  <w:num w:numId="3" w16cid:durableId="2051177908">
    <w:abstractNumId w:val="5"/>
  </w:num>
  <w:num w:numId="4" w16cid:durableId="1213887921">
    <w:abstractNumId w:val="4"/>
  </w:num>
  <w:num w:numId="5" w16cid:durableId="2039164063">
    <w:abstractNumId w:val="7"/>
  </w:num>
  <w:num w:numId="6" w16cid:durableId="2014450314">
    <w:abstractNumId w:val="3"/>
  </w:num>
  <w:num w:numId="7" w16cid:durableId="1354503317">
    <w:abstractNumId w:val="2"/>
  </w:num>
  <w:num w:numId="8" w16cid:durableId="1463309649">
    <w:abstractNumId w:val="1"/>
  </w:num>
  <w:num w:numId="9" w16cid:durableId="65858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E3D"/>
    <w:rsid w:val="0015074B"/>
    <w:rsid w:val="0029639D"/>
    <w:rsid w:val="00326F90"/>
    <w:rsid w:val="00A463AF"/>
    <w:rsid w:val="00AA1D8D"/>
    <w:rsid w:val="00B47730"/>
    <w:rsid w:val="00BA1D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43FEA0"/>
  <w14:defaultImageDpi w14:val="300"/>
  <w15:docId w15:val="{92B5A989-0423-4B66-AFCF-6443D3F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Olga Ramos</cp:lastModifiedBy>
  <cp:revision>2</cp:revision>
  <dcterms:created xsi:type="dcterms:W3CDTF">2013-12-23T23:15:00Z</dcterms:created>
  <dcterms:modified xsi:type="dcterms:W3CDTF">2025-06-28T12:19:00Z</dcterms:modified>
  <cp:category/>
</cp:coreProperties>
</file>